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2F" w:rsidRPr="002574EF" w:rsidRDefault="002574EF" w:rsidP="002574EF">
      <w:pPr>
        <w:pStyle w:val="Title"/>
        <w:jc w:val="center"/>
        <w:rPr>
          <w:rFonts w:ascii="Calibri" w:hAnsi="Calibri" w:cs="Calibri"/>
          <w:color w:val="000000" w:themeColor="text1"/>
          <w:sz w:val="72"/>
          <w:szCs w:val="72"/>
        </w:rPr>
      </w:pPr>
      <w:r w:rsidRPr="002574EF">
        <w:rPr>
          <w:rFonts w:ascii="Calibri" w:hAnsi="Calibri" w:cs="Calibri"/>
          <w:color w:val="000000" w:themeColor="text1"/>
          <w:sz w:val="72"/>
          <w:szCs w:val="72"/>
        </w:rPr>
        <w:t>AI Lab Project Report</w:t>
      </w:r>
    </w:p>
    <w:p w:rsidR="00452B2F" w:rsidRPr="002574EF" w:rsidRDefault="002574EF" w:rsidP="002574EF">
      <w:pPr>
        <w:pStyle w:val="Heading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Project Title:</w:t>
      </w:r>
    </w:p>
    <w:p w:rsidR="00452B2F" w:rsidRPr="002574EF" w:rsidRDefault="002574EF" w:rsidP="002574EF">
      <w:pPr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AI-Powered Connect Four with Minimax Algorithm</w:t>
      </w:r>
    </w:p>
    <w:p w:rsidR="00452B2F" w:rsidRPr="002574EF" w:rsidRDefault="002574EF" w:rsidP="002574EF">
      <w:pPr>
        <w:pStyle w:val="Heading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 xml:space="preserve">Submitted </w:t>
      </w:r>
      <w:proofErr w:type="gramStart"/>
      <w:r w:rsidRPr="002574EF">
        <w:rPr>
          <w:rFonts w:ascii="Calibri" w:hAnsi="Calibri" w:cs="Calibri"/>
          <w:color w:val="000000" w:themeColor="text1"/>
          <w:sz w:val="44"/>
          <w:szCs w:val="44"/>
        </w:rPr>
        <w:t>By</w:t>
      </w:r>
      <w:proofErr w:type="gramEnd"/>
      <w:r w:rsidRPr="002574EF">
        <w:rPr>
          <w:rFonts w:ascii="Calibri" w:hAnsi="Calibri" w:cs="Calibri"/>
          <w:color w:val="000000" w:themeColor="text1"/>
          <w:sz w:val="44"/>
          <w:szCs w:val="44"/>
        </w:rPr>
        <w:t>:</w:t>
      </w:r>
    </w:p>
    <w:p w:rsidR="00452B2F" w:rsidRPr="002574EF" w:rsidRDefault="002574EF" w:rsidP="002574EF">
      <w:pPr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M. Soubanullah (22k-5002)</w:t>
      </w:r>
      <w:r w:rsidRPr="002574EF">
        <w:rPr>
          <w:rFonts w:ascii="Calibri" w:hAnsi="Calibri" w:cs="Calibri"/>
          <w:color w:val="000000" w:themeColor="text1"/>
          <w:sz w:val="44"/>
          <w:szCs w:val="44"/>
        </w:rPr>
        <w:br/>
        <w:t>M. Ismail Memon (22k-5005)</w:t>
      </w:r>
      <w:r w:rsidRPr="002574EF">
        <w:rPr>
          <w:rFonts w:ascii="Calibri" w:hAnsi="Calibri" w:cs="Calibri"/>
          <w:color w:val="000000" w:themeColor="text1"/>
          <w:sz w:val="44"/>
          <w:szCs w:val="44"/>
        </w:rPr>
        <w:br/>
        <w:t>Asadullah Vohra (22k-5121)</w:t>
      </w:r>
    </w:p>
    <w:p w:rsidR="00452B2F" w:rsidRPr="002574EF" w:rsidRDefault="002574EF" w:rsidP="002574EF">
      <w:pPr>
        <w:pStyle w:val="Heading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Course:</w:t>
      </w:r>
    </w:p>
    <w:p w:rsidR="00452B2F" w:rsidRPr="002574EF" w:rsidRDefault="002574EF" w:rsidP="002574EF">
      <w:pPr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Artificial Intelligence</w:t>
      </w:r>
    </w:p>
    <w:p w:rsidR="00452B2F" w:rsidRPr="002574EF" w:rsidRDefault="002574EF" w:rsidP="002574EF">
      <w:pPr>
        <w:pStyle w:val="Heading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Instructor:</w:t>
      </w:r>
    </w:p>
    <w:p w:rsidR="00452B2F" w:rsidRPr="002574EF" w:rsidRDefault="002574EF" w:rsidP="002574EF">
      <w:pPr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Ms. Almas Ayesha Ansari</w:t>
      </w:r>
    </w:p>
    <w:p w:rsidR="00452B2F" w:rsidRPr="002574EF" w:rsidRDefault="002574EF" w:rsidP="002574EF">
      <w:pPr>
        <w:pStyle w:val="Heading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Submission Date:</w:t>
      </w:r>
    </w:p>
    <w:p w:rsidR="002574EF" w:rsidRPr="002574EF" w:rsidRDefault="002574EF" w:rsidP="002574EF">
      <w:pPr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2574EF">
        <w:rPr>
          <w:rFonts w:ascii="Calibri" w:hAnsi="Calibri" w:cs="Calibri"/>
          <w:color w:val="000000" w:themeColor="text1"/>
          <w:sz w:val="44"/>
          <w:szCs w:val="44"/>
        </w:rPr>
        <w:t>25-03-2025</w:t>
      </w:r>
    </w:p>
    <w:p w:rsidR="002574EF" w:rsidRPr="002574EF" w:rsidRDefault="002574EF" w:rsidP="002574EF">
      <w:pPr>
        <w:jc w:val="center"/>
        <w:rPr>
          <w:rFonts w:ascii="Calibri" w:hAnsi="Calibri" w:cs="Calibri"/>
          <w:color w:val="000000" w:themeColor="text1"/>
        </w:rPr>
      </w:pPr>
    </w:p>
    <w:p w:rsidR="002574EF" w:rsidRPr="002574EF" w:rsidRDefault="002574EF" w:rsidP="002574EF">
      <w:pPr>
        <w:jc w:val="center"/>
        <w:rPr>
          <w:rFonts w:ascii="Calibri" w:hAnsi="Calibri" w:cs="Calibri"/>
          <w:color w:val="000000" w:themeColor="text1"/>
        </w:rPr>
      </w:pPr>
    </w:p>
    <w:p w:rsidR="002574EF" w:rsidRPr="002574EF" w:rsidRDefault="002574EF" w:rsidP="002574EF">
      <w:pPr>
        <w:rPr>
          <w:rFonts w:ascii="Calibri" w:hAnsi="Calibri" w:cs="Calibri"/>
          <w:color w:val="000000" w:themeColor="text1"/>
        </w:rPr>
      </w:pPr>
    </w:p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lastRenderedPageBreak/>
        <w:t>1. Introduction</w:t>
      </w:r>
    </w:p>
    <w:p w:rsidR="00452B2F" w:rsidRPr="002574EF" w:rsidRDefault="002574EF">
      <w:pPr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This project implements the classic Connect Four game integrated with an AI opponent. The AI uses the Minimax algorithm, enhanced with Alpha-Beta pruning, to make optimal decisions and offer varying levels of cha</w:t>
      </w:r>
      <w:r w:rsidRPr="002574EF">
        <w:rPr>
          <w:rFonts w:ascii="Calibri" w:hAnsi="Calibri" w:cs="Calibri"/>
          <w:color w:val="000000" w:themeColor="text1"/>
        </w:rPr>
        <w:t>llenge. The aim is to provide an interactive, intelligent gameplay experience where users can play against a capable virtual opponent.</w:t>
      </w:r>
    </w:p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2. Objectives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Develop a fully functional Connect Four game using Python and Pygame.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 xml:space="preserve">Integrate a decision-making AI using </w:t>
      </w:r>
      <w:r w:rsidRPr="002574EF">
        <w:rPr>
          <w:rFonts w:ascii="Calibri" w:hAnsi="Calibri" w:cs="Calibri"/>
          <w:color w:val="000000" w:themeColor="text1"/>
        </w:rPr>
        <w:t>the Minimax algorithm.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Optimize performance using Alpha-Beta pruning.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Design a heuristic evaluation function to evaluate the board states.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Implement three difficulty levels: Easy, Medium, and Hard, based on search depth.</w:t>
      </w:r>
    </w:p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3. Game Description</w:t>
      </w: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Game Rules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 xml:space="preserve">The </w:t>
      </w:r>
      <w:r w:rsidRPr="002574EF">
        <w:rPr>
          <w:rFonts w:ascii="Calibri" w:hAnsi="Calibri" w:cs="Calibri"/>
          <w:color w:val="000000" w:themeColor="text1"/>
        </w:rPr>
        <w:t>board consists of 6 rows and 7 columns.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Players alternate turns dropping colored discs into columns.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The first player to connect four of their discs in a row—horizontally, vertically, or diagonally—wins.</w:t>
      </w: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Innovative Features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AI Opponent: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Uses Minimax algori</w:t>
      </w:r>
      <w:r w:rsidRPr="002574EF">
        <w:rPr>
          <w:rFonts w:ascii="Calibri" w:hAnsi="Calibri" w:cs="Calibri"/>
          <w:color w:val="000000" w:themeColor="text1"/>
        </w:rPr>
        <w:t>thm.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Alpha-Beta pruning reduces computation time.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Heuristic function evaluates board positions.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Difficulty Modes: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Easy: Random valid moves.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Medium: Minimax with search depth = 3.</w:t>
      </w:r>
    </w:p>
    <w:p w:rsidR="00452B2F" w:rsidRPr="002574EF" w:rsidRDefault="002574EF">
      <w:pPr>
        <w:pStyle w:val="ListBullet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Hard: Minimax with Alpha-Beta pruning and depth = 5.</w:t>
      </w:r>
    </w:p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4. AI Methodology</w:t>
      </w: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Algorithms Used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Technique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Purpose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lastRenderedPageBreak/>
              <w:t>Minimax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Evaluate all possible game states to maximize AI’s advantage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Alpha-Beta Pruning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Eliminate branches that won’t influence the final decision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Heuristic Evaluation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Score board positions based on strategic criteria</w:t>
            </w:r>
          </w:p>
        </w:tc>
      </w:tr>
    </w:tbl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Heuristic Evaluation Criteria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Immediate Win/Loss: Assign +∞ if AI wins, -∞ if human wins.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Three-in-a-Row Potential: Assign high score if AI or opponent is close to a win.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Center Column Control: Preference for central columns due to strategic value.</w:t>
      </w: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Complexity</w:t>
      </w:r>
    </w:p>
    <w:p w:rsidR="00452B2F" w:rsidRPr="002574EF" w:rsidRDefault="002574EF">
      <w:pPr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Without Pruning: O(b^d), where b is branching factor, d is search depth.</w:t>
      </w:r>
    </w:p>
    <w:p w:rsidR="00452B2F" w:rsidRPr="002574EF" w:rsidRDefault="002574EF">
      <w:pPr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With Alpha-Beta Pruning: Effective reduction by ~50%.</w:t>
      </w:r>
    </w:p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5. Implementation Plan</w:t>
      </w: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Tech Stack</w:t>
      </w:r>
    </w:p>
    <w:p w:rsidR="00452B2F" w:rsidRPr="002574EF" w:rsidRDefault="002574EF">
      <w:pPr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Language: Python</w:t>
      </w:r>
    </w:p>
    <w:p w:rsidR="00452B2F" w:rsidRPr="002574EF" w:rsidRDefault="002574EF">
      <w:pPr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Libraries: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pygame (GUI rendering)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 xml:space="preserve">numpy (board representation and </w:t>
      </w:r>
      <w:r w:rsidRPr="002574EF">
        <w:rPr>
          <w:rFonts w:ascii="Calibri" w:hAnsi="Calibri" w:cs="Calibri"/>
          <w:color w:val="000000" w:themeColor="text1"/>
        </w:rPr>
        <w:t>computation)</w:t>
      </w:r>
    </w:p>
    <w:p w:rsidR="002574E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</w:p>
    <w:p w:rsidR="00452B2F" w:rsidRPr="002574EF" w:rsidRDefault="002574EF">
      <w:pPr>
        <w:pStyle w:val="Heading2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Development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Week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Tasks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Implement game board and core mechanics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Integrate basic Minimax algorithm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Add Alpha-Beta pruning and heuristic evaluation</w:t>
            </w:r>
          </w:p>
        </w:tc>
      </w:tr>
      <w:tr w:rsidR="002574EF" w:rsidRPr="002574EF" w:rsidTr="002574EF"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4320" w:type="dxa"/>
          </w:tcPr>
          <w:p w:rsidR="00452B2F" w:rsidRPr="002574EF" w:rsidRDefault="002574EF">
            <w:pPr>
              <w:rPr>
                <w:rFonts w:ascii="Calibri" w:hAnsi="Calibri" w:cs="Calibri"/>
                <w:color w:val="000000" w:themeColor="text1"/>
              </w:rPr>
            </w:pPr>
            <w:r w:rsidRPr="002574EF">
              <w:rPr>
                <w:rFonts w:ascii="Calibri" w:hAnsi="Calibri" w:cs="Calibri"/>
                <w:color w:val="000000" w:themeColor="text1"/>
              </w:rPr>
              <w:t>Final testing and GUI enhancements</w:t>
            </w:r>
          </w:p>
        </w:tc>
      </w:tr>
    </w:tbl>
    <w:p w:rsidR="00452B2F" w:rsidRPr="002574EF" w:rsidRDefault="002574EF">
      <w:pPr>
        <w:pStyle w:val="Heading1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lastRenderedPageBreak/>
        <w:t>6</w:t>
      </w:r>
      <w:r w:rsidRPr="002574EF">
        <w:rPr>
          <w:rFonts w:ascii="Calibri" w:hAnsi="Calibri" w:cs="Calibri"/>
          <w:color w:val="000000" w:themeColor="text1"/>
        </w:rPr>
        <w:t>. Future Work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Integrate full Minimax implementation with Alpha-Beta pruning.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Finalize heuristic tuning for optimal AI play.</w:t>
      </w:r>
    </w:p>
    <w:p w:rsidR="00452B2F" w:rsidRPr="002574EF" w:rsidRDefault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Add and test difficulty levels.</w:t>
      </w:r>
    </w:p>
    <w:p w:rsidR="00452B2F" w:rsidRPr="002574EF" w:rsidRDefault="002574EF" w:rsidP="002574EF">
      <w:pPr>
        <w:pStyle w:val="ListBullet"/>
        <w:rPr>
          <w:rFonts w:ascii="Calibri" w:hAnsi="Calibri" w:cs="Calibri"/>
          <w:color w:val="000000" w:themeColor="text1"/>
        </w:rPr>
      </w:pPr>
      <w:r w:rsidRPr="002574EF">
        <w:rPr>
          <w:rFonts w:ascii="Calibri" w:hAnsi="Calibri" w:cs="Calibri"/>
          <w:color w:val="000000" w:themeColor="text1"/>
        </w:rPr>
        <w:t>Improve UI/UX with animations and indicators.</w:t>
      </w:r>
      <w:bookmarkStart w:id="0" w:name="_GoBack"/>
      <w:bookmarkEnd w:id="0"/>
    </w:p>
    <w:sectPr w:rsidR="00452B2F" w:rsidRPr="00257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74EF"/>
    <w:rsid w:val="0029639D"/>
    <w:rsid w:val="00326F90"/>
    <w:rsid w:val="00452B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F109B"/>
  <w14:defaultImageDpi w14:val="300"/>
  <w15:docId w15:val="{5513281D-D9C5-4274-854D-886BBFD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1C464-0669-4129-B381-E763233F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2013-12-23T23:15:00Z</dcterms:created>
  <dcterms:modified xsi:type="dcterms:W3CDTF">2025-05-13T14:57:00Z</dcterms:modified>
  <cp:category/>
</cp:coreProperties>
</file>